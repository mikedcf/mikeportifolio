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97D"/>
          <w:sz w:val="36"/>
        </w:rPr>
        <w:t>Michael Douglas Castro Ferreira Oliveira</w:t>
      </w:r>
    </w:p>
    <w:p>
      <w:r>
        <w:t>📍 Rua Leontino Moreira, 281 – Santa Helena – Contagem/MG – CEP 32015-230</w:t>
        <w:br/>
        <w:t>📧 Mikedcf78@gmail.com | 📱 (31) 97555-3451</w:t>
        <w:br/>
        <w:t>🎂 25 anos | CNH: Categoria B | Disponível para início imediato</w:t>
      </w:r>
    </w:p>
    <w:p>
      <w:r>
        <w:br/>
      </w:r>
    </w:p>
    <w:p>
      <w:pPr>
        <w:pBdr/>
      </w:pPr>
    </w:p>
    <w:p>
      <w:pPr>
        <w:pStyle w:val="Heading2"/>
      </w:pPr>
      <w:r>
        <w:t>🎯 Objetivo Profissional</w:t>
      </w:r>
    </w:p>
    <w:p>
      <w:r>
        <w:t>Atuar na área de tecnologia e desenvolvimento, com foco em automações com Python, desenvolvimento web e freelancer em projetos diversos. Busco oportunidades que permitam aplicar meus conhecimentos, desenvolver novas habilidades e colaborar com soluções inovadoras.</w:t>
      </w:r>
    </w:p>
    <w:p>
      <w:pPr>
        <w:pStyle w:val="Heading2"/>
      </w:pPr>
      <w:r>
        <w:t>🧠 Perfil Profissional</w:t>
      </w:r>
    </w:p>
    <w:p>
      <w:r>
        <w:t>Sou um profissional proativo, com excelente capacidade de aprendizado e forte interesse em tecnologia. Domino a linguagem Python, com experiência em automações, bots, scripts e integração com APIs. Também tenho base sólida em HTML e CSS, além de estar em processo de aprendizado de JavaScript, com domínio de estruturas como variáveis, condicionais, loops e funções.</w:t>
        <w:br/>
        <w:br/>
        <w:t>Tenho facilidade com lógica de programação, boa comunicação e trabalho bem em equipe. Estou focado em construir meu portfólio e conquistar experiência prática através de projetos como freelancer.</w:t>
      </w:r>
    </w:p>
    <w:p>
      <w:pPr>
        <w:pStyle w:val="Heading2"/>
      </w:pPr>
      <w:r>
        <w:t>🖥️ Habilidades Técnicas</w:t>
      </w:r>
    </w:p>
    <w:p>
      <w:pPr>
        <w:pStyle w:val="ListBullet"/>
      </w:pPr>
      <w:r>
        <w:t>✅ Python: automações, bots, scripts, APIs</w:t>
      </w:r>
    </w:p>
    <w:p>
      <w:pPr>
        <w:pStyle w:val="ListBullet"/>
      </w:pPr>
      <w:r>
        <w:t>✅ JavaScript: variáveis (let, const), condicionais, loops, funções</w:t>
      </w:r>
    </w:p>
    <w:p>
      <w:pPr>
        <w:pStyle w:val="ListBullet"/>
      </w:pPr>
      <w:r>
        <w:t>✅ HTML &amp; CSS: estrutura e estilização de páginas web</w:t>
      </w:r>
    </w:p>
    <w:p>
      <w:pPr>
        <w:pStyle w:val="ListBullet"/>
      </w:pPr>
      <w:r>
        <w:t>✅ Pacote Office e navegação na internet</w:t>
      </w:r>
    </w:p>
    <w:p>
      <w:pPr>
        <w:pStyle w:val="ListBullet"/>
      </w:pPr>
      <w:r>
        <w:t>✅ Montagem e manutenção de micros</w:t>
      </w:r>
    </w:p>
    <w:p>
      <w:pPr>
        <w:pStyle w:val="Heading2"/>
      </w:pPr>
      <w:r>
        <w:t>📚 Formação Acadêmica</w:t>
      </w:r>
    </w:p>
    <w:p>
      <w:r>
        <w:t>Ensino Médio Completo</w:t>
      </w:r>
    </w:p>
    <w:p>
      <w:pPr>
        <w:pStyle w:val="Heading2"/>
      </w:pPr>
      <w:r>
        <w:t>📘 Cursos Complementares</w:t>
      </w:r>
    </w:p>
    <w:p>
      <w:r>
        <w:t>• Montagem e Manutenção de Micros – CNI (Outubro/2020 a Junho/2021 – 48h)</w:t>
      </w:r>
    </w:p>
    <w:p>
      <w:r>
        <w:t>• Curso básico de Informática (Pacote Office e Internet) – Projeto Social Tropical (80h)</w:t>
      </w:r>
    </w:p>
    <w:p>
      <w:r>
        <w:t>• Manutenção de Autos – SENAI</w:t>
      </w:r>
    </w:p>
    <w:p>
      <w:pPr>
        <w:pStyle w:val="Heading2"/>
      </w:pPr>
      <w:r>
        <w:t>🔧 Experiência Profissional</w:t>
      </w:r>
    </w:p>
    <w:p>
      <w:r>
        <w:t>Oficina Mecânica MM</w:t>
        <w:br/>
        <w:t>Cargo: Mecânico de Autos</w:t>
        <w:br/>
        <w:t>- Realização de manutenção geral em veículos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